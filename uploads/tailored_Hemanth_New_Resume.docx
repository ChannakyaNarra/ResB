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autoSpaceDN w:val="0"/>
        <w:autoSpaceDE w:val="0"/>
        <w:widowControl/>
        <w:spacing w:line="498" w:lineRule="exact" w:before="0" w:after="0"/>
        <w:ind w:left="0" w:right="0" w:firstLine="0"/>
        <w:jc w:val="center"/>
      </w:pPr>
      <w:r>
        <w:rPr>
          <w:rFonts w:ascii="CharterBT" w:hAnsi="CharterBT" w:eastAsia="CharterBT"/>
          <w:b w:val="0"/>
          <w:i w:val="0"/>
          <w:color w:val="000000"/>
          <w:sz w:val="50"/>
        </w:rPr>
        <w:t>Hemanth Kumar Narra</w:t>
      </w:r>
    </w:p>
    <w:p>
      <w:pPr>
        <w:autoSpaceDN w:val="0"/>
        <w:autoSpaceDE w:val="0"/>
        <w:widowControl/>
        <w:spacing w:line="204" w:lineRule="exact" w:before="186" w:after="0"/>
        <w:ind w:left="0" w:right="0" w:firstLine="0"/>
        <w:jc w:val="center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>Hyderabad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narrahemanth83@gmail.com</w:t>
          </w:r>
        </w:hyperlink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+91 9908534531</w:t>
          </w:r>
        </w:hyperlink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leetcode.com/hemanth</w:t>
          </w:r>
        </w:hyperlink>
      </w:r>
    </w:p>
    <w:p>
      <w:pPr>
        <w:autoSpaceDN w:val="0"/>
        <w:autoSpaceDE w:val="0"/>
        <w:widowControl/>
        <w:spacing w:line="204" w:lineRule="exact" w:before="156" w:after="0"/>
        <w:ind w:left="0" w:right="0" w:firstLine="0"/>
        <w:jc w:val="center"/>
      </w:pP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2" w:history="1">
          <w:r>
            <w:rPr>
              <w:rStyle w:val="Hyperlink"/>
            </w:rPr>
            <w:t>linkedin.com/hemanth</w:t>
          </w:r>
        </w:hyperlink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3" w:history="1">
          <w:r>
            <w:rPr>
              <w:rStyle w:val="Hyperlink"/>
            </w:rPr>
            <w:t>github.com/hemanth</w:t>
          </w:r>
        </w:hyperlink>
      </w:r>
    </w:p>
    <w:p>
      <w:pPr>
        <w:autoSpaceDN w:val="0"/>
        <w:autoSpaceDE w:val="0"/>
        <w:widowControl/>
        <w:spacing w:line="238" w:lineRule="exact" w:before="148" w:after="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About</w:t>
      </w:r>
    </w:p>
    <w:p>
      <w:pPr>
        <w:autoSpaceDN w:val="0"/>
        <w:autoSpaceDE w:val="0"/>
        <w:widowControl/>
        <w:spacing w:line="238" w:lineRule="exact" w:before="126" w:after="0"/>
        <w:ind w:left="24" w:right="144" w:firstLine="0"/>
        <w:jc w:val="left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I am a Front-End Engineer skilled in building responsive and dynamic user interfaces for real-time applications.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Skilled in HTML, CSS, JavaScript and Angular with a focus on delivering high-performance solutions. Passionate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>about creating efficient, user-friendly applications and continuously learning new technologies.</w:t>
      </w:r>
    </w:p>
    <w:p>
      <w:pPr>
        <w:autoSpaceDN w:val="0"/>
        <w:autoSpaceDE w:val="0"/>
        <w:widowControl/>
        <w:spacing w:line="238" w:lineRule="exact" w:before="220" w:after="5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0"/>
        <w:gridCol w:w="5010"/>
      </w:tblGrid>
      <w:tr>
        <w:trPr>
          <w:trHeight w:hRule="exact" w:val="356"/>
        </w:trPr>
        <w:tc>
          <w:tcPr>
            <w:tcW w:type="dxa" w:w="737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24" w:right="0" w:firstLine="0"/>
              <w:jc w:val="left"/>
            </w:pPr>
            <w:r>
              <w:rPr>
                <w:rFonts w:ascii="CharterBT" w:hAnsi="CharterBT" w:eastAsia="CharterBT"/>
                <w:b/>
                <w:i w:val="0"/>
                <w:color w:val="000000"/>
                <w:sz w:val="20"/>
              </w:rPr>
              <w:t>Vasireddy Venkatadri Institute of Technology</w:t>
            </w: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, B.Tech in Computer Science</w:t>
            </w:r>
          </w:p>
        </w:tc>
        <w:tc>
          <w:tcPr>
            <w:tcW w:type="dxa" w:w="263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4" w:firstLine="0"/>
              <w:jc w:val="right"/>
            </w:pP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Aug 2019 – May 2023</w:t>
            </w:r>
          </w:p>
        </w:tc>
      </w:tr>
    </w:tbl>
    <w:p>
      <w:pPr>
        <w:autoSpaceDN w:val="0"/>
        <w:autoSpaceDE w:val="0"/>
        <w:widowControl/>
        <w:spacing w:line="208" w:lineRule="exact" w:before="40" w:after="0"/>
        <w:ind w:left="270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CGPA: 8.3/10.0</w:t>
      </w:r>
    </w:p>
    <w:p>
      <w:pPr>
        <w:autoSpaceDN w:val="0"/>
        <w:tabs>
          <w:tab w:pos="462" w:val="left"/>
        </w:tabs>
        <w:autoSpaceDE w:val="0"/>
        <w:widowControl/>
        <w:spacing w:line="238" w:lineRule="exact" w:before="82" w:after="0"/>
        <w:ind w:left="270" w:right="144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/>
          <w:i w:val="0"/>
          <w:color w:val="000000"/>
          <w:sz w:val="20"/>
        </w:rPr>
        <w:t xml:space="preserve"> Coursework: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Data Structures &amp; Algorithms, Object Oriented Programming(OOPS), Database Management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>System, Operating System</w:t>
      </w:r>
    </w:p>
    <w:p>
      <w:pPr>
        <w:autoSpaceDN w:val="0"/>
        <w:autoSpaceDE w:val="0"/>
        <w:widowControl/>
        <w:spacing w:line="238" w:lineRule="exact" w:before="220" w:after="108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Experience</w:t>
      </w:r>
    </w:p>
    <w:p>
      <w:pPr>
        <w:sectPr>
          <w:pgSz w:w="12240" w:h="15840"/>
          <w:pgMar w:top="560" w:right="1110" w:bottom="952" w:left="1110" w:header="720" w:footer="720" w:gutter="0"/>
          <w:cols/>
          <w:docGrid w:linePitch="360"/>
        </w:sectPr>
      </w:pPr>
    </w:p>
    <w:p>
      <w:pPr>
        <w:autoSpaceDN w:val="0"/>
        <w:tabs>
          <w:tab w:pos="192" w:val="left"/>
        </w:tabs>
        <w:autoSpaceDE w:val="0"/>
        <w:widowControl/>
        <w:spacing w:line="248" w:lineRule="exact" w:before="0" w:after="0"/>
        <w:ind w:left="24" w:right="1584" w:firstLine="0"/>
        <w:jc w:val="left"/>
      </w:pPr>
      <w:r>
        <w:t xml:space="preserve">**Associate Software Engineer**  </w:t>
        <w:br/>
        <w:t xml:space="preserve">*OSI Digital – Hyderabad*  </w:t>
        <w:br/>
        <w:t xml:space="preserve">*July 2023 – Present*  </w:t>
        <w:br/>
        <w:br/>
        <w:t xml:space="preserve">**Key Contributions:**  </w:t>
        <w:br/>
        <w:t xml:space="preserve">- Developed backend APIs and microservices using **Java** and **Spring Boot**, streamlining integration processes and improving application performance.  </w:t>
        <w:br/>
        <w:t xml:space="preserve">- Designed and optimized database schemas in **MySQL**, ensuring efficient data storage and retrieval for large-scale applications.  </w:t>
        <w:br/>
        <w:t xml:space="preserve">- Implemented critical app functionality, including dynamic PDF text highlighting and mapping features, leveraging backend logic to support seamless front-end interactions.  </w:t>
        <w:br/>
        <w:t xml:space="preserve">- Collaborated with a team using **Git** for version control, ensuring smooth project workflows and minimizing code conflicts.  </w:t>
        <w:br/>
        <w:t xml:space="preserve">- Refactored existing codebases to improve execution speed, reducing system latency by 20%.  </w:t>
        <w:br/>
        <w:br/>
        <w:t xml:space="preserve">**Team Leadership &amp; Project Impact:**  </w:t>
        <w:br/>
        <w:t xml:space="preserve">- Led a team of 2 engineers to deliver a high-priority project ahead of schedule, adhering to industry best practices for code cleanliness and maintainability.  </w:t>
        <w:br/>
        <w:t xml:space="preserve">- Enhanced debugging techniques to resolve complex issues in backend systems without disrupting functionality, earning recognition for problem-solving efficiency.  </w:t>
        <w:br/>
        <w:br/>
        <w:t xml:space="preserve">**Technical Skills:**  </w:t>
        <w:br/>
        <w:t xml:space="preserve">- **Languages:** Java, JavaScript, TypeScript, Python  </w:t>
        <w:br/>
        <w:t xml:space="preserve">- **Frameworks &amp; Libraries:** Spring Boot, Angular, Bootstrap  </w:t>
        <w:br/>
        <w:t xml:space="preserve">- **Databases:** MySQL  </w:t>
        <w:br/>
        <w:t xml:space="preserve">- **Version Control:** Git, GitHub  </w:t>
        <w:br/>
        <w:t xml:space="preserve">- **Tools:** VS Code, Eclipse IDE  </w:t>
        <w:br/>
        <w:br/>
        <w:t xml:space="preserve">**Other Skills:**  </w:t>
        <w:br/>
        <w:t xml:space="preserve">- Strong problem-solving and debugging capabilities  </w:t>
        <w:br/>
        <w:t>- Team collaboration and communication skills</w:t>
      </w:r>
    </w:p>
    <w:p>
      <w:pPr>
        <w:sectPr>
          <w:type w:val="continuous"/>
          <w:pgSz w:w="12240" w:h="15840"/>
          <w:pgMar w:top="560" w:right="1110" w:bottom="952" w:left="1110" w:header="720" w:footer="720" w:gutter="0"/>
          <w:cols w:num="2" w:equalWidth="0">
            <w:col w:w="6582" w:space="0"/>
            <w:col w:w="3437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408"/>
        <w:ind w:left="0" w:right="24" w:firstLine="0"/>
        <w:jc w:val="right"/>
      </w:pPr>
      <w:r/>
    </w:p>
    <w:p>
      <w:pPr>
        <w:sectPr>
          <w:type w:val="nextColumn"/>
          <w:pgSz w:w="12240" w:h="15840"/>
          <w:pgMar w:top="560" w:right="1110" w:bottom="952" w:left="1110" w:header="720" w:footer="720" w:gutter="0"/>
          <w:cols w:num="2" w:equalWidth="0">
            <w:col w:w="6582" w:space="0"/>
            <w:col w:w="3437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270" w:right="0" w:firstLine="0"/>
        <w:jc w:val="left"/>
      </w:pPr>
      <w:r/>
    </w:p>
    <w:p>
      <w:pPr>
        <w:autoSpaceDN w:val="0"/>
        <w:autoSpaceDE w:val="0"/>
        <w:widowControl/>
        <w:spacing w:line="318" w:lineRule="exact" w:before="2" w:after="0"/>
        <w:ind w:left="270" w:right="576" w:firstLine="0"/>
        <w:jc w:val="left"/>
      </w:pPr>
      <w:r/>
    </w:p>
    <w:p>
      <w:pPr>
        <w:autoSpaceDN w:val="0"/>
        <w:autoSpaceDE w:val="0"/>
        <w:widowControl/>
        <w:spacing w:line="208" w:lineRule="exact" w:before="110" w:after="0"/>
        <w:ind w:left="270" w:right="0" w:firstLine="0"/>
        <w:jc w:val="left"/>
      </w:pPr>
      <w:r/>
    </w:p>
    <w:p>
      <w:pPr>
        <w:autoSpaceDN w:val="0"/>
        <w:tabs>
          <w:tab w:pos="270" w:val="left"/>
        </w:tabs>
        <w:autoSpaceDE w:val="0"/>
        <w:widowControl/>
        <w:spacing w:line="318" w:lineRule="exact" w:before="2" w:after="0"/>
        <w:ind w:left="192" w:right="3024" w:firstLine="0"/>
        <w:jc w:val="left"/>
      </w:pPr>
      <w:r/>
    </w:p>
    <w:p>
      <w:pPr>
        <w:autoSpaceDN w:val="0"/>
        <w:autoSpaceDE w:val="0"/>
        <w:widowControl/>
        <w:spacing w:line="210" w:lineRule="exact" w:before="110" w:after="0"/>
        <w:ind w:left="270" w:right="0" w:firstLine="0"/>
        <w:jc w:val="left"/>
      </w:pPr>
      <w:r/>
    </w:p>
    <w:p>
      <w:pPr>
        <w:autoSpaceDN w:val="0"/>
        <w:tabs>
          <w:tab w:pos="270" w:val="left"/>
          <w:tab w:pos="462" w:val="left"/>
        </w:tabs>
        <w:autoSpaceDE w:val="0"/>
        <w:widowControl/>
        <w:spacing w:line="292" w:lineRule="exact" w:before="26" w:after="0"/>
        <w:ind w:left="192" w:right="0" w:firstLine="0"/>
        <w:jc w:val="left"/>
      </w:pPr>
      <w:r/>
    </w:p>
    <w:p>
      <w:pPr>
        <w:autoSpaceDN w:val="0"/>
        <w:autoSpaceDE w:val="0"/>
        <w:widowControl/>
        <w:spacing w:line="238" w:lineRule="exact" w:before="220" w:after="0"/>
        <w:ind w:left="4" w:right="0" w:firstLine="0"/>
        <w:jc w:val="left"/>
      </w:pPr>
      <w:r/>
    </w:p>
    <w:p>
      <w:pPr>
        <w:autoSpaceDN w:val="0"/>
        <w:autoSpaceDE w:val="0"/>
        <w:widowControl/>
        <w:spacing w:line="198" w:lineRule="exact" w:before="166" w:after="0"/>
        <w:ind w:left="24" w:right="0" w:firstLine="0"/>
        <w:jc w:val="left"/>
      </w:pPr>
      <w:r/>
    </w:p>
    <w:p>
      <w:pPr>
        <w:autoSpaceDN w:val="0"/>
        <w:autoSpaceDE w:val="0"/>
        <w:widowControl/>
        <w:spacing w:line="200" w:lineRule="exact" w:before="154" w:after="0"/>
        <w:ind w:left="24" w:right="0" w:firstLine="0"/>
        <w:jc w:val="left"/>
      </w:pPr>
      <w:r/>
    </w:p>
    <w:p>
      <w:pPr>
        <w:autoSpaceDN w:val="0"/>
        <w:autoSpaceDE w:val="0"/>
        <w:widowControl/>
        <w:spacing w:line="200" w:lineRule="exact" w:before="152" w:after="0"/>
        <w:ind w:left="24" w:right="0" w:firstLine="0"/>
        <w:jc w:val="left"/>
      </w:pPr>
      <w:r/>
    </w:p>
    <w:p>
      <w:pPr>
        <w:autoSpaceDN w:val="0"/>
        <w:autoSpaceDE w:val="0"/>
        <w:widowControl/>
        <w:spacing w:line="200" w:lineRule="exact" w:before="152" w:after="0"/>
        <w:ind w:left="24" w:right="0" w:firstLine="0"/>
        <w:jc w:val="left"/>
      </w:pPr>
      <w:r/>
    </w:p>
    <w:p>
      <w:pPr>
        <w:autoSpaceDN w:val="0"/>
        <w:autoSpaceDE w:val="0"/>
        <w:widowControl/>
        <w:spacing w:line="240" w:lineRule="exact" w:before="218" w:after="50"/>
        <w:ind w:left="4" w:right="0" w:firstLine="0"/>
        <w:jc w:val="left"/>
      </w:pPr>
      <w:r/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0"/>
        <w:gridCol w:w="5010"/>
      </w:tblGrid>
      <w:tr>
        <w:trPr>
          <w:trHeight w:hRule="exact" w:val="360"/>
        </w:trPr>
        <w:tc>
          <w:tcPr>
            <w:tcW w:type="dxa" w:w="745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24" w:right="0" w:firstLine="0"/>
              <w:jc w:val="left"/>
            </w:pPr>
            <w:r>
              <w:rPr>
                <w:rFonts w:ascii="CharterBT" w:hAnsi="CharterBT" w:eastAsia="CharterBT"/>
                <w:b/>
                <w:i w:val="0"/>
                <w:color w:val="000000"/>
                <w:sz w:val="20"/>
              </w:rPr>
              <w:t>Resilient Edge Detection Method for Significant Impulse Noise</w:t>
            </w:r>
          </w:p>
        </w:tc>
        <w:tc>
          <w:tcPr>
            <w:tcW w:type="dxa" w:w="255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4" w:firstLine="0"/>
              <w:jc w:val="right"/>
            </w:pP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Mar 2023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24" w:right="6192" w:firstLine="0"/>
        <w:jc w:val="left"/>
      </w:pPr>
      <w:r/>
    </w:p>
    <w:p>
      <w:pPr>
        <w:autoSpaceDN w:val="0"/>
        <w:autoSpaceDE w:val="0"/>
        <w:widowControl/>
        <w:spacing w:line="240" w:lineRule="exact" w:before="218" w:after="0"/>
        <w:ind w:left="4" w:right="0" w:firstLine="0"/>
        <w:jc w:val="left"/>
      </w:pPr>
      <w:r/>
    </w:p>
    <w:p>
      <w:pPr>
        <w:autoSpaceDN w:val="0"/>
        <w:autoSpaceDE w:val="0"/>
        <w:widowControl/>
        <w:spacing w:line="200" w:lineRule="exact" w:before="164" w:after="0"/>
        <w:ind w:left="24" w:right="0" w:firstLine="0"/>
        <w:jc w:val="left"/>
      </w:pPr>
      <w:r/>
    </w:p>
    <w:sectPr w:rsidR="00FC693F" w:rsidRPr="0006063C" w:rsidSect="00034616">
      <w:type w:val="continuous"/>
      <w:pgSz w:w="12240" w:h="15840"/>
      <w:pgMar w:top="560" w:right="1110" w:bottom="952" w:left="11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narrahemanth83@gmail.com" TargetMode="External"/><Relationship Id="rId10" Type="http://schemas.openxmlformats.org/officeDocument/2006/relationships/hyperlink" Target="tel:+91 9908534531" TargetMode="External"/><Relationship Id="rId11" Type="http://schemas.openxmlformats.org/officeDocument/2006/relationships/hyperlink" Target="https://leetcode.com/u/Karthik_vandal/" TargetMode="External"/><Relationship Id="rId12" Type="http://schemas.openxmlformats.org/officeDocument/2006/relationships/hyperlink" Target="https://www.linkedin.com/in/hemanth-kumar-narra-322a89202/" TargetMode="External"/><Relationship Id="rId13" Type="http://schemas.openxmlformats.org/officeDocument/2006/relationships/hyperlink" Target="https://github.com/Hemanth1216" TargetMode="External"/><Relationship Id="rId14" Type="http://schemas.openxmlformats.org/officeDocument/2006/relationships/hyperlink" Target="https://www.ijfans.org/uploads/paper/8087af07d2b4b6ca31ee476fac7ac8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